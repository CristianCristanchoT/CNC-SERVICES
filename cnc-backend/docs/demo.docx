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I. Benchmark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2644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43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